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Phone: (123) 456-7890 | Email: john.doe@email.com | LinkedIn: linkedin.com/in/johndoe | GitHub: github.com/johndoe</w:t>
      </w:r>
    </w:p>
    <w:p/>
    <w:p>
      <w:pPr>
        <w:pStyle w:val="Heading1"/>
      </w:pPr>
      <w:r>
        <w:t>Summary</w:t>
      </w:r>
    </w:p>
    <w:p>
      <w:r>
        <w:t>Highly accomplished and results-oriented Level 4 Software Engineer with 7+ years of experience in designing, developing, and deploying scalable and robust software solutions. Proven expertise in full-stack development, cloud platforms, and agile methodologies. Adept at leading complex projects, mentoring junior engineers, and driving technical innovation to meet business objectives.</w:t>
      </w:r>
    </w:p>
    <w:p>
      <w:pPr>
        <w:pStyle w:val="Heading1"/>
      </w:pPr>
      <w:r>
        <w:t>Skills</w:t>
      </w:r>
    </w:p>
    <w:p>
      <w:pPr>
        <w:pStyle w:val="ListBullet"/>
      </w:pPr>
      <w:r>
        <w:t>Programming Languages: Python, Java, Go, JavaScript, TypeScript, C++</w:t>
      </w:r>
    </w:p>
    <w:p>
      <w:pPr>
        <w:pStyle w:val="ListBullet"/>
      </w:pPr>
      <w:r>
        <w:t>Frameworks &amp; Libraries: Spring Boot, Node.js (Express), React, Angular, Django, Flask</w:t>
      </w:r>
    </w:p>
    <w:p>
      <w:pPr>
        <w:pStyle w:val="ListBullet"/>
      </w:pPr>
      <w:r>
        <w:t>Cloud Platforms: AWS (EC2, S3, Lambda, RDS, DynamoDB, SQS, SNS), Azure, Google Cloud Platform</w:t>
      </w:r>
    </w:p>
    <w:p>
      <w:pPr>
        <w:pStyle w:val="ListBullet"/>
      </w:pPr>
      <w:r>
        <w:t>Databases: PostgreSQL, MySQL, MongoDB, Redis, Cassandra</w:t>
      </w:r>
    </w:p>
    <w:p>
      <w:pPr>
        <w:pStyle w:val="ListBullet"/>
      </w:pPr>
      <w:r>
        <w:t>DevOps &amp; Tools: Docker, Kubernetes, Jenkins, GitLab CI/CD, Terraform, Ansible, Git</w:t>
      </w:r>
    </w:p>
    <w:p>
      <w:pPr>
        <w:pStyle w:val="ListBullet"/>
      </w:pPr>
      <w:r>
        <w:t>Methodologies: Agile (Scrum, Kanban), Test-Driven Development (TDD), Microservices Architecture, RESTful APIs</w:t>
      </w:r>
    </w:p>
    <w:p>
      <w:pPr>
        <w:pStyle w:val="ListBullet"/>
      </w:pPr>
      <w:r>
        <w:t>Other: System Design, Distributed Systems, Data Structures &amp; Algorithms, Performance Optimization, Security Best Practices</w:t>
      </w:r>
    </w:p>
    <w:p>
      <w:pPr>
        <w:pStyle w:val="Heading1"/>
      </w:pPr>
      <w:r>
        <w:t>Experience</w:t>
      </w:r>
    </w:p>
    <w:p>
      <w:pPr>
        <w:pStyle w:val="Heading2"/>
      </w:pPr>
      <w:r>
        <w:t>Senior Software Engineer (Level 4) | Acme Corp | San Francisco, CA</w:t>
      </w:r>
    </w:p>
    <w:p>
      <w:r>
        <w:t>Jan 2021 – Present</w:t>
      </w:r>
    </w:p>
    <w:p>
      <w:pPr>
        <w:pStyle w:val="ListBullet"/>
      </w:pPr>
      <w:r>
        <w:t>Led the design and implementation of a new microservices-based payment processing system, reducing transaction latency by 25% and increasing throughput by 40%.</w:t>
      </w:r>
    </w:p>
    <w:p>
      <w:pPr>
        <w:pStyle w:val="ListBullet"/>
      </w:pPr>
      <w:r>
        <w:t>Mentored a team of 3 junior engineers, providing technical guidance and code reviews, resulting in a 15% improvement in team code quality metrics.</w:t>
      </w:r>
    </w:p>
    <w:p>
      <w:pPr>
        <w:pStyle w:val="ListBullet"/>
      </w:pPr>
      <w:r>
        <w:t>Architected and deployed a highly available data ingestion pipeline using AWS Lambda and Kinesis, processing over 1TB of data daily with 99.9% uptime.</w:t>
      </w:r>
    </w:p>
    <w:p>
      <w:pPr>
        <w:pStyle w:val="ListBullet"/>
      </w:pPr>
      <w:r>
        <w:t>Optimized critical database queries and caching strategies, leading to a 30% reduction in database load and improved application responsiveness.</w:t>
      </w:r>
    </w:p>
    <w:p>
      <w:pPr>
        <w:pStyle w:val="ListBullet"/>
      </w:pPr>
      <w:r>
        <w:t>Collaborated cross-functionally with product managers and QA to define requirements, deliver features on time, and ensure high-quality releases.</w:t>
      </w:r>
    </w:p>
    <w:p>
      <w:pPr>
        <w:pStyle w:val="Heading2"/>
      </w:pPr>
      <w:r>
        <w:t>Software Engineer | BetaTech Solutions | San Jose, CA</w:t>
      </w:r>
    </w:p>
    <w:p>
      <w:r>
        <w:t>Jun 2017 – Dec 2020</w:t>
      </w:r>
    </w:p>
    <w:p>
      <w:pPr>
        <w:pStyle w:val="ListBullet"/>
      </w:pPr>
      <w:r>
        <w:t>Developed and maintained core backend services using Java and Spring Boot, supporting a user base of 500,000+.</w:t>
      </w:r>
    </w:p>
    <w:p>
      <w:pPr>
        <w:pStyle w:val="ListBullet"/>
      </w:pPr>
      <w:r>
        <w:t>Contributed to the frontend development of a customer-facing dashboard using React, improving user engagement by 10%.</w:t>
      </w:r>
    </w:p>
    <w:p>
      <w:pPr>
        <w:pStyle w:val="ListBullet"/>
      </w:pPr>
      <w:r>
        <w:t>Implemented automated testing frameworks (unit, integration, end-to-end) that reduced regression bugs by 20%.</w:t>
      </w:r>
    </w:p>
    <w:p>
      <w:pPr>
        <w:pStyle w:val="ListBullet"/>
      </w:pPr>
      <w:r>
        <w:t>Participated in on-call rotations, troubleshooting and resolving production issues efficiently.</w:t>
      </w:r>
    </w:p>
    <w:p>
      <w:pPr>
        <w:pStyle w:val="Heading1"/>
      </w:pPr>
      <w:r>
        <w:t>Projects</w:t>
      </w:r>
    </w:p>
    <w:p>
      <w:pPr>
        <w:pStyle w:val="Heading2"/>
      </w:pPr>
      <w:r>
        <w:t>Real-Time Chat Application</w:t>
      </w:r>
    </w:p>
    <w:p>
      <w:r>
        <w:t>Developed a real-time chat application using WebSockets, handling 1000+ concurrent users. Technologies: Node.js, React, Redis.</w:t>
      </w:r>
    </w:p>
    <w:p>
      <w:pPr>
        <w:pStyle w:val="Heading1"/>
      </w:pPr>
      <w:r>
        <w:t>Education</w:t>
      </w:r>
    </w:p>
    <w:p>
      <w:r>
        <w:t>B.S. in Computer Science | Stanford University | Stanford, CA | 2017</w:t>
      </w:r>
    </w:p>
    <w:p>
      <w:pPr>
        <w:pStyle w:val="Heading1"/>
      </w:pPr>
      <w:r>
        <w:t>Certifications</w:t>
      </w:r>
    </w:p>
    <w:p>
      <w:r>
        <w:t>AWS Certified Solutions Architect – Associate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